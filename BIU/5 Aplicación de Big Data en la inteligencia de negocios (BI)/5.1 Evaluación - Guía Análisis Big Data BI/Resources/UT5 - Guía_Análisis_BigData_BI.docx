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Análisis: Casos de Éxito de Big Data en Inteligencia de Negocios (BI)</w:t>
      </w:r>
    </w:p>
    <w:p>
      <w:r>
        <w:t>Duración: 2 horas (1 hora investigación + 1 hora presentación)</w:t>
        <w:br/>
        <w:t>Formato recomendado: trabajo en parejas o tríos.</w:t>
        <w:br/>
        <w:t>Cada grupo debe elegir uno de los 5 casos propuestos o localizar uno propio en internet.</w:t>
      </w:r>
    </w:p>
    <w:p>
      <w:pPr>
        <w:pStyle w:val="Heading1"/>
      </w:pPr>
      <w:r>
        <w:t>Preguntas guía para la investigación (1ª hora)</w:t>
      </w:r>
    </w:p>
    <w:p>
      <w:pPr>
        <w:pStyle w:val="ListNumber"/>
      </w:pPr>
      <w:r>
        <w:t>1. Nombre de la empresa y sector.</w:t>
      </w:r>
    </w:p>
    <w:p>
      <w:pPr>
        <w:pStyle w:val="ListNumber"/>
      </w:pPr>
      <w:r>
        <w:t>2. Contexto del negocio o reto inicial. ¿Qué necesidad o problema existía?</w:t>
      </w:r>
    </w:p>
    <w:p>
      <w:pPr>
        <w:pStyle w:val="ListNumber"/>
      </w:pPr>
      <w:r>
        <w:t>3. Tipo de datos utilizados. ¿Son estructurados, no estructurados o ambos? ¿Qué tipo de información se recoge?</w:t>
      </w:r>
    </w:p>
    <w:p>
      <w:pPr>
        <w:pStyle w:val="ListNumber"/>
      </w:pPr>
      <w:r>
        <w:t>4. Origen de los datos. ¿De dónde provienen los datos (sistemas internos, redes sociales, sensores, apps...)?</w:t>
      </w:r>
    </w:p>
    <w:p>
      <w:pPr>
        <w:pStyle w:val="ListNumber"/>
      </w:pPr>
      <w:r>
        <w:t>5. Herramientas o tecnologías empleadas. ¿Qué tecnologías Big Data y de BI se han utilizado (ej: Hadoop, Power BI, IA, sistemas predictivos...)?</w:t>
      </w:r>
    </w:p>
    <w:p>
      <w:pPr>
        <w:pStyle w:val="ListNumber"/>
      </w:pPr>
      <w:r>
        <w:t>6. Proceso aplicado. Resume brevemente cómo se gestionaron o analizaron los datos: ¿qué se hizo con ellos?</w:t>
      </w:r>
    </w:p>
    <w:p>
      <w:pPr>
        <w:pStyle w:val="ListNumber"/>
      </w:pPr>
      <w:r>
        <w:t>7. Solución implementada. ¿Qué tipo de acción o cambio se llevó a cabo gracias al análisis de datos?</w:t>
      </w:r>
    </w:p>
    <w:p>
      <w:pPr>
        <w:pStyle w:val="ListNumber"/>
      </w:pPr>
      <w:r>
        <w:t>8. Resultados obtenidos. ¿Qué mejoras concretas se lograron (aumento de ventas, ahorro, satisfacción, etc.)?</w:t>
      </w:r>
    </w:p>
    <w:p>
      <w:pPr>
        <w:pStyle w:val="ListNumber"/>
      </w:pPr>
      <w:r>
        <w:t>9. KPIs utilizados. ¿Qué indicadores se midieron para evaluar el impacto del proyecto?</w:t>
      </w:r>
    </w:p>
    <w:p>
      <w:pPr>
        <w:pStyle w:val="ListNumber"/>
      </w:pPr>
      <w:r>
        <w:t>10. Lecciones aprendidas. ¿Qué aprendizaje o valor extrae la empresa de esta iniciativa?</w:t>
      </w:r>
    </w:p>
    <w:p>
      <w:pPr>
        <w:pStyle w:val="ListNumber"/>
      </w:pPr>
      <w:r>
        <w:t>11. ¿Por qué este caso es un ejemplo de BI exitoso? Explica con tus palabras qué lo hace relevante.</w:t>
      </w:r>
    </w:p>
    <w:p>
      <w:pPr>
        <w:pStyle w:val="ListNumber"/>
      </w:pPr>
      <w:r>
        <w:t>12. ¿Qué harías tú para mejorar esta solución? Propón una mejora o evolución posible.</w:t>
      </w:r>
    </w:p>
    <w:p>
      <w:pPr>
        <w:pStyle w:val="Heading1"/>
      </w:pPr>
      <w:r>
        <w:t>Características mínimas de la presentación (2ª hora)</w:t>
      </w:r>
    </w:p>
    <w:p>
      <w:pPr>
        <w:pStyle w:val="ListBullet"/>
      </w:pPr>
      <w:r>
        <w:t>Título claro del caso y nombre del grupo.</w:t>
      </w:r>
    </w:p>
    <w:p>
      <w:pPr>
        <w:pStyle w:val="ListBullet"/>
      </w:pPr>
      <w:r>
        <w:t>Resumen visual con los puntos clave (puede ser un esquema, tabla, línea de tiempo o diagrama).</w:t>
      </w:r>
    </w:p>
    <w:p>
      <w:pPr>
        <w:pStyle w:val="ListBullet"/>
      </w:pPr>
      <w:r>
        <w:t>Datos concretos y cifras que refuercen el impacto (ventas, ahorros, % mejora, etc.).</w:t>
      </w:r>
    </w:p>
    <w:p>
      <w:pPr>
        <w:pStyle w:val="ListBullet"/>
      </w:pPr>
      <w:r>
        <w:t>Tecnologías destacadas usadas en el caso.</w:t>
      </w:r>
    </w:p>
    <w:p>
      <w:pPr>
        <w:pStyle w:val="ListBullet"/>
      </w:pPr>
      <w:r>
        <w:t>Imagen o gráfico representativo (opcional, pero recomendado).</w:t>
      </w:r>
    </w:p>
    <w:p>
      <w:pPr>
        <w:pStyle w:val="ListBullet"/>
      </w:pPr>
      <w:r>
        <w:t>Conclusión del grupo con reflexión final o propuesta de mejora.</w:t>
      </w:r>
    </w:p>
    <w:p>
      <w:pPr>
        <w:pStyle w:val="ListBullet"/>
      </w:pPr>
      <w:r>
        <w:t>Uso de lenguaje técnico claro, evitando leer directamente el texto.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